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Airbnb 데이터 열 설명</w:t>
      </w:r>
    </w:p>
    <w:p>
      <w:pPr>
        <w:pStyle w:val="Heading1"/>
      </w:pPr>
      <w:r>
        <w:t>listing_id</w:t>
      </w:r>
    </w:p>
    <w:p>
      <w:r>
        <w:t>숙소 고유 식별자(ID). Airbnb 플랫폼 내에서 각 숙소를 고유하게 구분합니다.</w:t>
      </w:r>
    </w:p>
    <w:p>
      <w:pPr>
        <w:pStyle w:val="Heading1"/>
      </w:pPr>
      <w:r>
        <w:t>name</w:t>
      </w:r>
    </w:p>
    <w:p>
      <w:r>
        <w:t>숙소의 이름 또는 제목입니다.</w:t>
      </w:r>
    </w:p>
    <w:p>
      <w:pPr>
        <w:pStyle w:val="Heading1"/>
      </w:pPr>
      <w:r>
        <w:t>host_id</w:t>
      </w:r>
    </w:p>
    <w:p>
      <w:r>
        <w:t>호스트(숙소 제공자)의 고유 식별자(ID).</w:t>
      </w:r>
    </w:p>
    <w:p>
      <w:pPr>
        <w:pStyle w:val="Heading1"/>
      </w:pPr>
      <w:r>
        <w:t>host_since</w:t>
      </w:r>
    </w:p>
    <w:p>
      <w:r>
        <w:t>해당 호스트가 Airbnb에서 활동을 시작한 날짜 (예: '2015.10.7').</w:t>
      </w:r>
    </w:p>
    <w:p>
      <w:pPr>
        <w:pStyle w:val="Heading1"/>
      </w:pPr>
      <w:r>
        <w:t>host_location</w:t>
      </w:r>
    </w:p>
    <w:p>
      <w:r>
        <w:t>호스트가 거주하는 위치 또는 주소입니다.</w:t>
      </w:r>
    </w:p>
    <w:p>
      <w:pPr>
        <w:pStyle w:val="Heading1"/>
      </w:pPr>
      <w:r>
        <w:t>host_response_time</w:t>
      </w:r>
    </w:p>
    <w:p>
      <w:r>
        <w:t>호스트가 게스트의 메시지에 응답하는 데 걸리는 평균 시간 (예: 'within an hour').</w:t>
      </w:r>
    </w:p>
    <w:p>
      <w:pPr>
        <w:pStyle w:val="Heading1"/>
      </w:pPr>
      <w:r>
        <w:t>host_response_rate</w:t>
      </w:r>
    </w:p>
    <w:p>
      <w:r>
        <w:t>호스트의 응답률을 퍼센트(%)로 나타냅니다 (예: '100%').</w:t>
      </w:r>
    </w:p>
    <w:p>
      <w:pPr>
        <w:pStyle w:val="Heading1"/>
      </w:pPr>
      <w:r>
        <w:t>host_is_superhost</w:t>
      </w:r>
    </w:p>
    <w:p>
      <w:r>
        <w:t>호스트가 슈퍼호스트인지 여부 (`t` = True, `f` = False).</w:t>
      </w:r>
    </w:p>
    <w:p>
      <w:pPr>
        <w:pStyle w:val="Heading1"/>
      </w:pPr>
      <w:r>
        <w:t>host_total_listings_count</w:t>
      </w:r>
    </w:p>
    <w:p>
      <w:r>
        <w:t>해당 호스트가 관리하는 전체 숙소 수.</w:t>
      </w:r>
    </w:p>
    <w:p>
      <w:pPr>
        <w:pStyle w:val="Heading1"/>
      </w:pPr>
      <w:r>
        <w:t>host_has_profile_pic</w:t>
      </w:r>
    </w:p>
    <w:p>
      <w:r>
        <w:t>호스트가 프로필 사진을 등록했는지 여부 (`t` = True, `f` = False).</w:t>
      </w:r>
    </w:p>
    <w:p>
      <w:pPr>
        <w:pStyle w:val="Heading1"/>
      </w:pPr>
      <w:r>
        <w:t>host_identity_verified</w:t>
      </w:r>
    </w:p>
    <w:p>
      <w:r>
        <w:t>호스트의 신원이 검증되었는지 여부 (`t` = True, `f` = False).</w:t>
      </w:r>
    </w:p>
    <w:p>
      <w:pPr>
        <w:pStyle w:val="Heading1"/>
      </w:pPr>
      <w:r>
        <w:t>neighbourhood</w:t>
      </w:r>
    </w:p>
    <w:p>
      <w:r>
        <w:t>숙소가 위치한 동네나 지역입니다.</w:t>
      </w:r>
    </w:p>
    <w:p>
      <w:pPr>
        <w:pStyle w:val="Heading1"/>
      </w:pPr>
      <w:r>
        <w:t>city</w:t>
      </w:r>
    </w:p>
    <w:p>
      <w:r>
        <w:t>숙소가 위치한 도시입니다.</w:t>
      </w:r>
    </w:p>
    <w:p>
      <w:pPr>
        <w:pStyle w:val="Heading1"/>
      </w:pPr>
      <w:r>
        <w:t>property_type</w:t>
      </w:r>
    </w:p>
    <w:p>
      <w:r>
        <w:t>숙소의 유형 (예: 'Apartment', 'House', 'Yurt').</w:t>
      </w:r>
    </w:p>
    <w:p>
      <w:pPr>
        <w:pStyle w:val="Heading1"/>
      </w:pPr>
      <w:r>
        <w:t>room_type</w:t>
      </w:r>
    </w:p>
    <w:p>
      <w:r>
        <w:t>숙소의 방 유형 (예: 'Entire home/apt', 'Private room', 'Shared room').</w:t>
      </w:r>
    </w:p>
    <w:p>
      <w:pPr>
        <w:pStyle w:val="Heading1"/>
      </w:pPr>
      <w:r>
        <w:t>accommodates</w:t>
      </w:r>
    </w:p>
    <w:p>
      <w:r>
        <w:t>숙소가 수용할 수 있는 최대 인원 수.</w:t>
      </w:r>
    </w:p>
    <w:p>
      <w:pPr>
        <w:pStyle w:val="Heading1"/>
      </w:pPr>
      <w:r>
        <w:t>bedrooms</w:t>
      </w:r>
    </w:p>
    <w:p>
      <w:r>
        <w:t>숙소 내 침실 수.</w:t>
      </w:r>
    </w:p>
    <w:p>
      <w:pPr>
        <w:pStyle w:val="Heading1"/>
      </w:pPr>
      <w:r>
        <w:t>price</w:t>
      </w:r>
    </w:p>
    <w:p>
      <w:r>
        <w:t>숙소의 1박 요금.</w:t>
      </w:r>
    </w:p>
    <w:p>
      <w:pPr>
        <w:pStyle w:val="Heading1"/>
      </w:pPr>
      <w:r>
        <w:t>review_scores_rating</w:t>
      </w:r>
    </w:p>
    <w:p>
      <w:r>
        <w:t>전체 숙소 평점 (0 ~ 100 점).</w:t>
      </w:r>
    </w:p>
    <w:p>
      <w:pPr>
        <w:pStyle w:val="Heading1"/>
      </w:pPr>
      <w:r>
        <w:t>review_scores_accuracy</w:t>
      </w:r>
    </w:p>
    <w:p>
      <w:r>
        <w:t>숙소 설명의 정확성에 대한 평점.</w:t>
      </w:r>
    </w:p>
    <w:p>
      <w:pPr>
        <w:pStyle w:val="Heading1"/>
      </w:pPr>
      <w:r>
        <w:t>review_scores_cleanliness</w:t>
      </w:r>
    </w:p>
    <w:p>
      <w:r>
        <w:t>숙소의 청결도 평점.</w:t>
      </w:r>
    </w:p>
    <w:p>
      <w:pPr>
        <w:pStyle w:val="Heading1"/>
      </w:pPr>
      <w:r>
        <w:t>review_scores_checkin</w:t>
      </w:r>
    </w:p>
    <w:p>
      <w:r>
        <w:t>체크인 편리성에 대한 평점.</w:t>
      </w:r>
    </w:p>
    <w:p>
      <w:pPr>
        <w:pStyle w:val="Heading1"/>
      </w:pPr>
      <w:r>
        <w:t>review_scores_communication</w:t>
      </w:r>
    </w:p>
    <w:p>
      <w:r>
        <w:t>호스트와의 소통에 대한 평점.</w:t>
      </w:r>
    </w:p>
    <w:p>
      <w:pPr>
        <w:pStyle w:val="Heading1"/>
      </w:pPr>
      <w:r>
        <w:t>review_scores_location</w:t>
      </w:r>
    </w:p>
    <w:p>
      <w:r>
        <w:t>숙소 위치에 대한 평점.</w:t>
      </w:r>
    </w:p>
    <w:p>
      <w:pPr>
        <w:pStyle w:val="Heading1"/>
      </w:pPr>
      <w:r>
        <w:t>review_scores_value</w:t>
      </w:r>
    </w:p>
    <w:p>
      <w:r>
        <w:t>가격 대비 만족도 평점.</w:t>
      </w:r>
    </w:p>
    <w:p>
      <w:pPr>
        <w:pStyle w:val="Heading1"/>
      </w:pPr>
      <w:r>
        <w:t>instant_bookable</w:t>
      </w:r>
    </w:p>
    <w:p>
      <w:r>
        <w:t>즉시 예약 가능한지 여부 (`t` = True, `f` = False).</w:t>
      </w:r>
    </w:p>
    <w:p>
      <w:pPr>
        <w:pStyle w:val="Heading1"/>
      </w:pPr>
      <w:r>
        <w:t>TV</w:t>
      </w:r>
    </w:p>
    <w:p>
      <w:r>
        <w:t>TV가 제공되는지 여부.</w:t>
      </w:r>
    </w:p>
    <w:p>
      <w:pPr>
        <w:pStyle w:val="Heading1"/>
      </w:pPr>
      <w:r>
        <w:t>Internet</w:t>
      </w:r>
    </w:p>
    <w:p>
      <w:r>
        <w:t>인터넷(Wi-Fi)이 제공되는지 여부.</w:t>
      </w:r>
    </w:p>
    <w:p>
      <w:pPr>
        <w:pStyle w:val="Heading1"/>
      </w:pPr>
      <w:r>
        <w:t>Shampoo</w:t>
      </w:r>
    </w:p>
    <w:p>
      <w:r>
        <w:t>샴푸가 제공되는지 여부.</w:t>
      </w:r>
    </w:p>
    <w:p>
      <w:pPr>
        <w:pStyle w:val="Heading1"/>
      </w:pPr>
      <w:r>
        <w:t>Suitable for Events</w:t>
      </w:r>
    </w:p>
    <w:p>
      <w:r>
        <w:t>이벤트나 파티를 열 수 있는지 여부.</w:t>
      </w:r>
    </w:p>
    <w:p>
      <w:pPr>
        <w:pStyle w:val="Heading1"/>
      </w:pPr>
      <w:r>
        <w:t>Washer / Dryer</w:t>
      </w:r>
    </w:p>
    <w:p>
      <w:r>
        <w:t>세탁기/건조기 제공 여부.</w:t>
      </w:r>
    </w:p>
    <w:p>
      <w:pPr>
        <w:pStyle w:val="Heading1"/>
      </w:pPr>
      <w:r>
        <w:t>Pool</w:t>
      </w:r>
    </w:p>
    <w:p>
      <w:r>
        <w:t>수영장이 제공되는지 여부.</w:t>
      </w:r>
    </w:p>
    <w:p>
      <w:pPr>
        <w:pStyle w:val="Heading1"/>
      </w:pPr>
      <w:r>
        <w:t>Hair Dryer</w:t>
      </w:r>
    </w:p>
    <w:p>
      <w:r>
        <w:t>헤어드라이어 제공 여부.</w:t>
      </w:r>
    </w:p>
    <w:p>
      <w:pPr>
        <w:pStyle w:val="Heading1"/>
      </w:pPr>
      <w:r>
        <w:t>Smoke Detector</w:t>
      </w:r>
    </w:p>
    <w:p>
      <w:r>
        <w:t>연기 감지기가 설치되어 있는지 여부.</w:t>
      </w:r>
    </w:p>
    <w:p>
      <w:pPr>
        <w:pStyle w:val="Heading1"/>
      </w:pPr>
      <w:r>
        <w:t>Cable TV</w:t>
      </w:r>
    </w:p>
    <w:p>
      <w:r>
        <w:t>케이블 TV 제공 여부.</w:t>
      </w:r>
    </w:p>
    <w:p>
      <w:pPr>
        <w:pStyle w:val="Heading1"/>
      </w:pPr>
      <w:r>
        <w:t>Laptop Friendly Workspace</w:t>
      </w:r>
    </w:p>
    <w:p>
      <w:r>
        <w:t>노트북 사용이 가능한 작업 공간 제공 여부.</w:t>
      </w:r>
    </w:p>
    <w:p>
      <w:pPr>
        <w:pStyle w:val="Heading1"/>
      </w:pPr>
      <w:r>
        <w:t>Cat(s)</w:t>
      </w:r>
    </w:p>
    <w:p>
      <w:r>
        <w:t>고양이가 있는지 여부.</w:t>
      </w:r>
    </w:p>
    <w:p>
      <w:pPr>
        <w:pStyle w:val="Heading1"/>
      </w:pPr>
      <w:r>
        <w:t>Doorman</w:t>
      </w:r>
    </w:p>
    <w:p>
      <w:r>
        <w:t>도어맨이 있는지 여부.</w:t>
      </w:r>
    </w:p>
    <w:p>
      <w:pPr>
        <w:pStyle w:val="Heading1"/>
      </w:pPr>
      <w:r>
        <w:t>Washer</w:t>
      </w:r>
    </w:p>
    <w:p>
      <w:r>
        <w:t>세탁기 제공 여부.</w:t>
      </w:r>
    </w:p>
    <w:p>
      <w:pPr>
        <w:pStyle w:val="Heading1"/>
      </w:pPr>
      <w:r>
        <w:t>Heating</w:t>
      </w:r>
    </w:p>
    <w:p>
      <w:r>
        <w:t>난방 제공 여부.</w:t>
      </w:r>
    </w:p>
    <w:p>
      <w:pPr>
        <w:pStyle w:val="Heading1"/>
      </w:pPr>
      <w:r>
        <w:t>Breakfast</w:t>
      </w:r>
    </w:p>
    <w:p>
      <w:r>
        <w:t>아침 식사 제공 여부.</w:t>
      </w:r>
    </w:p>
    <w:p>
      <w:pPr>
        <w:pStyle w:val="Heading1"/>
      </w:pPr>
      <w:r>
        <w:t>Safety Card</w:t>
      </w:r>
    </w:p>
    <w:p>
      <w:r>
        <w:t>안전 안내 카드 제공 여부.</w:t>
      </w:r>
    </w:p>
    <w:p>
      <w:pPr>
        <w:pStyle w:val="Heading1"/>
      </w:pPr>
      <w:r>
        <w:t>Hot Tub</w:t>
      </w:r>
    </w:p>
    <w:p>
      <w:r>
        <w:t>온수 욕조 제공 여부.</w:t>
      </w:r>
    </w:p>
    <w:p>
      <w:pPr>
        <w:pStyle w:val="Heading1"/>
      </w:pPr>
      <w:r>
        <w:t>Pets live on this property</w:t>
      </w:r>
    </w:p>
    <w:p>
      <w:r>
        <w:t>해당 숙소에 반려동물이 사는지 여부.</w:t>
      </w:r>
    </w:p>
    <w:p>
      <w:pPr>
        <w:pStyle w:val="Heading1"/>
      </w:pPr>
      <w:r>
        <w:t>Free Parking on Premises</w:t>
      </w:r>
    </w:p>
    <w:p>
      <w:r>
        <w:t>숙소 내 무료 주차 제공 여부.</w:t>
      </w:r>
    </w:p>
    <w:p>
      <w:pPr>
        <w:pStyle w:val="Heading1"/>
      </w:pPr>
      <w:r>
        <w:t>Dryer</w:t>
      </w:r>
    </w:p>
    <w:p>
      <w:r>
        <w:t>건조기 제공 여부.</w:t>
      </w:r>
    </w:p>
    <w:p>
      <w:pPr>
        <w:pStyle w:val="Heading1"/>
      </w:pPr>
      <w:r>
        <w:t>Essentials</w:t>
      </w:r>
    </w:p>
    <w:p>
      <w:r>
        <w:t>필수품(수건, 침구 등) 제공 여부.</w:t>
      </w:r>
    </w:p>
    <w:p>
      <w:pPr>
        <w:pStyle w:val="Heading1"/>
      </w:pPr>
      <w:r>
        <w:t>Iron</w:t>
      </w:r>
    </w:p>
    <w:p>
      <w:r>
        <w:t>다리미 제공 여부.</w:t>
      </w:r>
    </w:p>
    <w:p>
      <w:pPr>
        <w:pStyle w:val="Heading1"/>
      </w:pPr>
      <w:r>
        <w:t>Wireless Internet</w:t>
      </w:r>
    </w:p>
    <w:p>
      <w:r>
        <w:t>무선 인터넷(Wi-Fi) 제공 여부.</w:t>
      </w:r>
    </w:p>
    <w:p>
      <w:pPr>
        <w:pStyle w:val="Heading1"/>
      </w:pPr>
      <w:r>
        <w:t>Dog(s)</w:t>
      </w:r>
    </w:p>
    <w:p>
      <w:r>
        <w:t>개가 있는지 여부.</w:t>
      </w:r>
    </w:p>
    <w:p>
      <w:pPr>
        <w:pStyle w:val="Heading1"/>
      </w:pPr>
      <w:r>
        <w:t>Pets Allowed</w:t>
      </w:r>
    </w:p>
    <w:p>
      <w:r>
        <w:t>반려동물 동반 가능 여부.</w:t>
      </w:r>
    </w:p>
    <w:p>
      <w:pPr>
        <w:pStyle w:val="Heading1"/>
      </w:pPr>
      <w:r>
        <w:t>Buzzer/Wireless Intercom</w:t>
      </w:r>
    </w:p>
    <w:p>
      <w:r>
        <w:t>무선 인터폰/버저 제공 여부.</w:t>
      </w:r>
    </w:p>
    <w:p>
      <w:pPr>
        <w:pStyle w:val="Heading1"/>
      </w:pPr>
      <w:r>
        <w:t>Gym</w:t>
      </w:r>
    </w:p>
    <w:p>
      <w:r>
        <w:t>체육관 제공 여부.</w:t>
      </w:r>
    </w:p>
    <w:p>
      <w:pPr>
        <w:pStyle w:val="Heading1"/>
      </w:pPr>
      <w:r>
        <w:t>24-Hour Check-in</w:t>
      </w:r>
    </w:p>
    <w:p>
      <w:r>
        <w:t>24시간 체크인 가능 여부.</w:t>
      </w:r>
    </w:p>
    <w:p>
      <w:pPr>
        <w:pStyle w:val="Heading1"/>
      </w:pPr>
      <w:r>
        <w:t>Fire Extinguisher</w:t>
      </w:r>
    </w:p>
    <w:p>
      <w:r>
        <w:t>소화기 설치 여부.</w:t>
      </w:r>
    </w:p>
    <w:p>
      <w:pPr>
        <w:pStyle w:val="Heading1"/>
      </w:pPr>
      <w:r>
        <w:t>Hangers</w:t>
      </w:r>
    </w:p>
    <w:p>
      <w:r>
        <w:t>옷걸이 제공 여부.</w:t>
      </w:r>
    </w:p>
    <w:p>
      <w:pPr>
        <w:pStyle w:val="Heading1"/>
      </w:pPr>
      <w:r>
        <w:t>Elevator in Building</w:t>
      </w:r>
    </w:p>
    <w:p>
      <w:r>
        <w:t>건물 내 엘리베이터 제공 여부.</w:t>
      </w:r>
    </w:p>
    <w:p>
      <w:pPr>
        <w:pStyle w:val="Heading1"/>
      </w:pPr>
      <w:r>
        <w:t>Other pet(s)</w:t>
      </w:r>
    </w:p>
    <w:p>
      <w:r>
        <w:t>기타 반려동물 여부.</w:t>
      </w:r>
    </w:p>
    <w:p>
      <w:pPr>
        <w:pStyle w:val="Heading1"/>
      </w:pPr>
      <w:r>
        <w:t>Lock on Bedroom Door</w:t>
      </w:r>
    </w:p>
    <w:p>
      <w:r>
        <w:t>침실 문 잠금 장치 여부.</w:t>
      </w:r>
    </w:p>
    <w:p>
      <w:pPr>
        <w:pStyle w:val="Heading1"/>
      </w:pPr>
      <w:r>
        <w:t>Wheelchair Accessible</w:t>
      </w:r>
    </w:p>
    <w:p>
      <w:r>
        <w:t>휠체어 접근 가능 여부.</w:t>
      </w:r>
    </w:p>
    <w:p>
      <w:pPr>
        <w:pStyle w:val="Heading1"/>
      </w:pPr>
      <w:r>
        <w:t>Indoor Fireplace</w:t>
      </w:r>
    </w:p>
    <w:p>
      <w:r>
        <w:t>실내 벽난로 제공 여부.</w:t>
      </w:r>
    </w:p>
    <w:p>
      <w:pPr>
        <w:pStyle w:val="Heading1"/>
      </w:pPr>
      <w:r>
        <w:t>Smoking Allowed</w:t>
      </w:r>
    </w:p>
    <w:p>
      <w:r>
        <w:t>흡연 가능 여부.</w:t>
      </w:r>
    </w:p>
    <w:p>
      <w:pPr>
        <w:pStyle w:val="Heading1"/>
      </w:pPr>
      <w:r>
        <w:t>Kitchen</w:t>
      </w:r>
    </w:p>
    <w:p>
      <w:r>
        <w:t>주방 제공 여부.</w:t>
      </w:r>
    </w:p>
    <w:p>
      <w:pPr>
        <w:pStyle w:val="Heading1"/>
      </w:pPr>
      <w:r>
        <w:t>First Aid Kit</w:t>
      </w:r>
    </w:p>
    <w:p>
      <w:r>
        <w:t>구급상자 제공 여부.</w:t>
      </w:r>
    </w:p>
    <w:p>
      <w:pPr>
        <w:pStyle w:val="Heading1"/>
      </w:pPr>
      <w:r>
        <w:t>Air Conditioning</w:t>
      </w:r>
    </w:p>
    <w:p>
      <w:r>
        <w:t>에어컨 제공 여부.</w:t>
      </w:r>
    </w:p>
    <w:p>
      <w:pPr>
        <w:pStyle w:val="Heading1"/>
      </w:pPr>
      <w:r>
        <w:t>Family/Kid Friendly</w:t>
      </w:r>
    </w:p>
    <w:p>
      <w:r>
        <w:t>가족/어린이 친화적인지 여부.</w:t>
      </w:r>
    </w:p>
    <w:p>
      <w:pPr>
        <w:pStyle w:val="Heading1"/>
      </w:pPr>
      <w:r>
        <w:t>Carbon Monoxide Detector</w:t>
      </w:r>
    </w:p>
    <w:p>
      <w:r>
        <w:t>일산화탄소 감지기 설치 여부.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